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4.7 (Apache licensed) using ECLIPSELINK_MOXy JAXB in Oracle Java 11.0.13 on Windows 10 --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