
<file path=[Content_Types].xml><?xml version="1.0" encoding="utf-8"?>
<Types xmlns="http://schemas.openxmlformats.org/package/2006/content-types" xmlns:wp14="http://schemas.microsoft.com/office/word/2010/wordprocessingDrawing" xmlns:w14="http://schemas.microsoft.com/office/word/2010/wordml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ms-word.stylesWithEffects+xml" PartName="/word/glossary/stylesWithEffects.xml"/>
  <Override ContentType="application/vnd.openxmlformats-officedocument.wordprocessingml.webSettings+xml" PartName="/word/glossary/webSetting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?>
<Relationships xmlns="http://schemas.openxmlformats.org/package/2006/relationships">
   <Relationship Target="docProps/app.xml" Type="http://schemas.openxmlformats.org/officeDocument/2006/relationships/extended-properties" Id="rId3"/>
   <Relationship Target="docProps/core.xml" Type="http://schemas.openxmlformats.org/package/2006/relationships/metadata/core-properties" Id="rId2"/>
   <Relationship Target="word/document.xml" Type="http://schemas.openxmlformats.org/officeDocument/2006/relationships/officeDocument" Id="rId1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 wp14">
  <w:body>
    <!-- Modified by docx4j 11.4.7 (Apache licensed) using ECLIPSELINK_MOXy JAXB in Oracle Java 11.0.13 on Windows 10 -->
    <w:p w:rsidR="005070AB" w:rsidRDefault="00662206">
      <w:pPr>
        <w:jc w:val="center"/>
      </w:pPr>
      <w:r>
        <w:t>Content Control repeats and conditionals example</w:t>
      </w:r>
    </w:p>
    <w:p w:rsidR="005070AB" w:rsidRDefault="005070AB"/>
    <w:p w:rsidR="005070AB" w:rsidRDefault="00662206">
      <w:pPr>
        <w:jc w:val="center"/>
      </w:pPr>
      <w:r>
        <w:t>INVOICE</w:t>
      </w:r>
    </w:p>
    <w:sdt>
      <w:sdtPr>
        <w:alias w:val="Customer name"/>
        <w:tag w:val="od:xpath=x1&amp;customer name=customer name"/>
        <w:id w:val="1418037941"/>
        <w:dataBinding w:xpath="/invoice[1]/customer[1]/name[1]" w:storeItemID="{8B049945-9DFE-4726-9DE9-CF5691E53858}"/>
        <w:text/>
      </w:sdtPr>
      <w:sdtContent>
        <w:p>
          <w:r>
            <w:t>J Bloggs</w:t>
          </w:r>
        </w:p>
      </w:sdtContent>
    </w:sdt>
    <w:p w:rsidR="005070AB" w:rsidRDefault="005070AB"/>
    <w:p w:rsidR="007B714E" w:rsidRDefault="007B714E">
      <w:r>
        <w:t xml:space="preserve">Invoice date: </w:t>
      </w:r>
      <w:sdt>
        <w:sdtPr>
          <w:tag w:val="od:xpath=date"/>
          <w:id w:val="-1785330943"/>
          <w:dataBinding w:xpath="/invoice/date" w:storeItemID="{8B049945-9DFE-4726-9DE9-CF5691E53858}"/>
          <w:text/>
        </w:sdtPr>
        <w:sdtContent>
          <w:r>
            <w:t>2022-01-08</w:t>
          </w:r>
        </w:sdtContent>
      </w:sdt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6771"/>
        <w:gridCol w:w="2268"/>
      </w:tblGrid>
      <w:tr w:rsidR="005070AB">
        <w:tc>
          <w:tcPr>
            <w:tcW w:w="6771" w:type="dxa"/>
          </w:tcPr>
          <w:p w:rsidR="005070AB" w:rsidRDefault="00662206">
            <w:r>
              <w:t>Item</w:t>
            </w:r>
          </w:p>
        </w:tc>
        <w:tc>
          <w:tcPr>
            <w:tcW w:w="2268" w:type="dxa"/>
          </w:tcPr>
          <w:p w:rsidR="005070AB" w:rsidRDefault="00662206">
            <w:r>
              <w:t>Price</w:t>
            </w:r>
          </w:p>
        </w:tc>
      </w:tr>
      <w:sdt>
        <w:sdtPr>
          <w:alias w:val="Repeat"/>
          <w:tag w:val="od:rptd=x2&amp;od:finish=t_r"/>
          <w:id w:val="1418037945"/>
          <w:placeholder>
            <w:docPart w:val="DefaultPlaceholder_22675703"/>
          </w:placeholder>
        </w:sdtPr>
        <w:sdtContent>
          <w:tr w:rsidR="005070AB">
            <w:sdt>
              <w:sdtPr>
                <w:alias w:val="Description"/>
                <w:tag w:val="od:xpath=x3_0&amp;Description=Description"/>
                <w:dataBinding w:xpath="/invoice[1]/items/item[1][1]/name" w:storeItemID="{8B049945-9DFE-4726-9DE9-CF5691E53858}"/>
                <w:text/>
                <w:id w:val="505172588"/>
              </w:sdtPr>
              <w:sdtContent>
                <w:tc>
                  <w:tcPr>
                    <w:tcW w:w="6771" w:type="dxa"/>
                  </w:tcPr>
                  <w:p>
                    <w:r>
                      <w:t>apples</w:t>
                    </w:r>
                  </w:p>
                </w:tc>
              </w:sdtContent>
            </w:sdt>
            <w:sdt>
              <w:sdtPr>
                <w:alias w:val="Price"/>
                <w:tag w:val="od:xpath=x4_0&amp;price=price&amp;od:finish=t_db"/>
                <w:dataBinding w:xpath="/invoice[1]/items/item[1][1]/price" w:storeItemID="{8B049945-9DFE-4726-9DE9-CF5691E53858}"/>
                <w:text/>
                <w:id w:val="1886374833"/>
              </w:sdtPr>
              <w:sdtContent>
                <w:tc>
                  <w:tcPr>
                    <w:tcW w:w="2268" w:type="dxa"/>
                  </w:tcPr>
                  <w:p>
                    <w:r>
                      <w:t>$20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&amp;od:finish=t_r"/>
          <w:placeholder>
            <w:docPart w:val="DefaultPlaceholder_22675703"/>
          </w:placeholder>
          <w:id w:val="335039280"/>
        </w:sdtPr>
        <w:sdtContent>
          <w:tr w:rsidR="005070AB">
            <w:sdt>
              <w:sdtPr>
                <w:alias w:val="Description"/>
                <w:tag w:val="od:xpath=x3_1&amp;Description=Description"/>
                <w:dataBinding w:xpath="/invoice[1]/items/item[2][1]/name" w:storeItemID="{8B049945-9DFE-4726-9DE9-CF5691E53858}"/>
                <w:text/>
                <w:id w:val="656847703"/>
              </w:sdtPr>
              <w:sdtContent>
                <w:tc>
                  <w:tcPr>
                    <w:tcW w:w="6771" w:type="dxa"/>
                  </w:tcPr>
                  <w:p>
                    <w:r>
                      <w:t>bananas</w:t>
                    </w:r>
                  </w:p>
                </w:tc>
              </w:sdtContent>
            </w:sdt>
            <w:sdt>
              <w:sdtPr>
                <w:alias w:val="Price"/>
                <w:tag w:val="od:xpath=x4_1&amp;price=price&amp;od:finish=t_db"/>
                <w:dataBinding w:xpath="/invoice[1]/items/item[2][1]/price" w:storeItemID="{8B049945-9DFE-4726-9DE9-CF5691E53858}"/>
                <w:text/>
                <w:id w:val="818087194"/>
              </w:sdtPr>
              <w:sdtContent>
                <w:tc>
                  <w:tcPr>
                    <w:tcW w:w="2268" w:type="dxa"/>
                  </w:tcPr>
                  <w:p>
                    <w:r>
                      <w:t>$30</w:t>
                    </w:r>
                  </w:p>
                </w:tc>
              </w:sdtContent>
            </w:sdt>
          </w:tr>
        </w:sdtContent>
      </w:sdt>
      <w:sdt>
        <w:sdtPr>
          <w:alias w:val="Repeat"/>
          <w:tag w:val="od:rptd=x2&amp;od:finish=t_r"/>
          <w:placeholder>
            <w:docPart w:val="DefaultPlaceholder_22675703"/>
          </w:placeholder>
          <w:id w:val="713231787"/>
        </w:sdtPr>
        <w:sdtContent>
          <w:tr w:rsidR="005070AB">
            <w:sdt>
              <w:sdtPr>
                <w:alias w:val="Description"/>
                <w:tag w:val="od:xpath=x3_2&amp;Description=Description"/>
                <w:dataBinding w:xpath="/invoice[1]/items/item[3][1]/name" w:storeItemID="{8B049945-9DFE-4726-9DE9-CF5691E53858}"/>
                <w:text/>
                <w:id w:val="122028018"/>
              </w:sdtPr>
              <w:sdtContent>
                <w:tc>
                  <w:tcPr>
                    <w:tcW w:w="6771" w:type="dxa"/>
                  </w:tcPr>
                  <w:p>
                    <w:r>
                      <w:t>gas</w:t>
                    </w:r>
                  </w:p>
                </w:tc>
              </w:sdtContent>
            </w:sdt>
            <w:sdt>
              <w:sdtPr>
                <w:alias w:val="Price"/>
                <w:tag w:val="od:xpath=x4_2&amp;price=price&amp;od:finish=t_db"/>
                <w:dataBinding w:xpath="/invoice[1]/items/item[3][1]/price" w:storeItemID="{8B049945-9DFE-4726-9DE9-CF5691E53858}"/>
                <w:text/>
                <w:id w:val="147988889"/>
              </w:sdtPr>
              <w:sdtContent>
                <w:tc>
                  <w:tcPr>
                    <w:tcW w:w="2268" w:type="dxa"/>
                  </w:tcPr>
                  <w:p>
                    <w:r>
                      <w:t>$40</w:t>
                    </w:r>
                  </w:p>
                </w:tc>
              </w:sdtContent>
            </w:sdt>
          </w:tr>
        </w:sdtContent>
      </w:sdt>
    </w:tbl>
    <w:p w:rsidR="005070AB" w:rsidRDefault="00662206">
      <w:r>
        <w:rPr>
          <w:rStyle w:val="CommentReference"/>
        </w:rPr>
        <w:commentReference w:id="0"/>
      </w:r>
    </w:p>
    <w:commentRangeStart w:id="1" w:displacedByCustomXml="next"/>
    <w:sdt>
      <w:sdtPr>
        <w:alias w:val="Payment instructions"/>
        <w:tag w:val="od:resultConditionFalse=c5&amp;od:finish=t_c"/>
        <w:id w:val="1418037958"/>
        <w:placeholder>
          <w:docPart w:val="DefaultPlaceholder_22675703"/>
        </w:placeholder>
        <w:lock w:val="sdtContentLocked"/>
      </w:sdtPr>
      <w:sdtContent>
        <w:p/>
      </w:sdtContent>
    </w:sdt>
    <w:sdt>
      <w:sdtPr>
        <w:alias w:val="leave out"/>
        <w:tag w:val="od:resultConditionFalse=c6"/>
        <w:id w:val="1418037963"/>
        <w:placeholder>
          <w:docPart w:val="DefaultPlaceholder_22675703"/>
        </w:placeholder>
        <w:lock w:val="sdtContentLocked"/>
      </w:sdtPr>
      <w:sdtContent>
        <w:p/>
      </w:sdtContent>
    </w:sdt>
    <w:p w:rsidR="007B714E" w:rsidRDefault="007B714E"/>
    <w:p w:rsidR="007B714E" w:rsidRDefault="007B714E">
      <w:r>
        <w:t>docx4j 8.0 supports XPath 2 expressions (provided you use Saxon)</w:t>
      </w:r>
    </w:p>
    <w:sdt>
      <w:sdtPr>
        <w:tag w:val="od:condition=dateGtCondition"/>
        <w:id w:val="647941255"/>
        <w:placeholder>
          <w:docPart w:val="DefaultPlaceholder_1082065158"/>
        </w:placeholder>
      </w:sdtPr>
      <w:sdtContent>
        <w:p w:rsidR="007B714E" w:rsidRDefault="007B714E">
          <w:r>
            <w:t xml:space="preserve">The date given </w:t>
          </w:r>
          <w:sdt>
            <w:sdtPr>
              <w:tag w:val="od:xpath=date"/>
              <w:id w:val="-1785330942"/>
              <w:dataBinding w:xpath="/invoice/date" w:storeItemID="{8B049945-9DFE-4726-9DE9-CF5691E53858}"/>
              <w:text/>
            </w:sdtPr>
            <w:sdtContent>
              <w:r>
                <w:t>2022-01-08</w:t>
              </w:r>
            </w:sdtContent>
          </w:sdt>
          <w:r>
            <w:t xml:space="preserve"> is in 2019.</w:t>
          </w:r>
        </w:p>
      </w:sdtContent>
    </w:sdt>
    <w:bookmarkStart w:id="2" w:displacedByCustomXml="prev" w:name="_GoBack"/>
    <w:bookmarkEnd w:id="2" w:displacedByCustomXml="prev"/>
    <w:sectPr w:rsidR="007B7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harrop2" w:date="2010-07-14T17:28:00Z" w:initials="j">
    <w:p w:rsidR="005070AB" w:rsidRDefault="00662206">
      <w:pPr>
        <w:pStyle w:val="CommentText"/>
      </w:pPr>
      <w:r>
        <w:rPr>
          <w:rStyle w:val="CommentReference"/>
        </w:rPr>
        <w:annotationRef/>
      </w:r>
      <w:r>
        <w:t xml:space="preserve">The table row is surrounded by a content </w:t>
      </w:r>
      <w:r>
        <w:t>control.  The content control's tag says this row will repeat as necessary.</w:t>
      </w:r>
    </w:p>
  </w:comment>
  <w:comment w:id="1" w:author="jharrop2" w:date="2010-07-14T17:29:00Z" w:initials="j">
    <w:p w:rsidR="005070AB" w:rsidRDefault="00662206">
      <w:pPr>
        <w:pStyle w:val="CommentText"/>
      </w:pPr>
      <w:r>
        <w:rPr>
          <w:rStyle w:val="CommentReference"/>
        </w:rPr>
        <w:annotationRef/>
      </w:r>
      <w:r>
        <w:t>The paragraph is inside a content control.  The content control's tag says whether the paragraph should be included or not.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zoom w:percent="10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AB"/>
    <w:rsid w:val="005070AB"/>
    <w:rsid w:val="00662206"/>
    <w:rsid w:val="007B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spidmax="1026" v:ext="edit"/>
    <o:shapelayout xmlns:o="urn:schemas-microsoft-com:office:office" xmlns:v="urn:schemas-microsoft-com:vml"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true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PlaceholderText" w:type="character">
    <w:name w:val="Placeholder Text"/>
    <w:basedOn w:val="DefaultParagraphFont"/>
    <w:uiPriority w:val="99"/>
    <w:semiHidden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Pr>
      <w:rFonts w:ascii="Tahoma" w:cs="Tahoma" w:hAnsi="Tahoma"/>
      <w:sz w:val="16"/>
      <w:szCs w:val="16"/>
    </w:rPr>
  </w:style>
  <w:style w:styleId="TableGrid" w:type="table">
    <w:name w:val="Table Grid"/>
    <w:basedOn w:val="TableNormal"/>
    <w:uiPriority w:val="59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?>
<Relationships xmlns="http://schemas.openxmlformats.org/package/2006/relationships">
   <Relationship Target="webSettings.xml" Type="http://schemas.openxmlformats.org/officeDocument/2006/relationships/webSettings" Id="rId8"/>
   <Relationship Target="../customXml/item3.xml" Type="http://schemas.openxmlformats.org/officeDocument/2006/relationships/customXml" Id="rId3"/>
   <Relationship Target="settings.xml" Type="http://schemas.openxmlformats.org/officeDocument/2006/relationships/settings" Id="rId7"/>
   <Relationship Target="theme/theme1.xml" Type="http://schemas.openxmlformats.org/officeDocument/2006/relationships/theme" Id="rId12"/>
   <Relationship Target="../customXml/item2.xml" Type="http://schemas.openxmlformats.org/officeDocument/2006/relationships/customXml" Id="rId2"/>
   <Relationship Target="../customXml/item1.xml" Type="http://schemas.openxmlformats.org/officeDocument/2006/relationships/customXml" Id="rId1"/>
   <Relationship Target="stylesWithEffects.xml" Type="http://schemas.microsoft.com/office/2007/relationships/stylesWithEffects" Id="rId6"/>
   <Relationship Target="glossary/document.xml" Type="http://schemas.openxmlformats.org/officeDocument/2006/relationships/glossaryDocument" Id="rId11"/>
   <Relationship Target="styles.xml" Type="http://schemas.openxmlformats.org/officeDocument/2006/relationships/styles" Id="rId5"/>
   <Relationship Target="fontTable.xml" Type="http://schemas.openxmlformats.org/officeDocument/2006/relationships/fontTable" Id="rId10"/>
   <Relationship Target="../customXml/item4.xml" Type="http://schemas.openxmlformats.org/officeDocument/2006/relationships/customXml" Id="rId4"/>
   <Relationship Target="comments.xml" Type="http://schemas.openxmlformats.org/officeDocument/2006/relationships/comments" Id="rId9"/>
</Relationships>

</file>

<file path=word/glossary/_rels/document.xml.rels><?xml version="1.0" encoding="UTF-8"?>
<Relationships xmlns="http://schemas.openxmlformats.org/package/2006/relationships">
   <Relationship Target="settings.xml" Type="http://schemas.openxmlformats.org/officeDocument/2006/relationships/settings" Id="rId3"/>
   <Relationship Target="stylesWithEffects.xml" Type="http://schemas.microsoft.com/office/2007/relationships/stylesWithEffects" Id="rId2"/>
   <Relationship Target="styles.xml" Type="http://schemas.openxmlformats.org/officeDocument/2006/relationships/styles" Id="rId1"/>
   <Relationship Target="fontTable.xml" Type="http://schemas.openxmlformats.org/officeDocument/2006/relationships/fontTable" Id="rId5"/>
   <Relationship Target="webSettings.xml" Type="http://schemas.openxmlformats.org/officeDocument/2006/relationships/webSettings" Id="rId4"/>
</Relationships>
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11651-BC4D-4232-AF51-3AC729454A67}"/>
      </w:docPartPr>
      <w:docPartBody>
        <w:p w:rsidR="0002089D" w:rsidRDefault="0002089D"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8EBDE-6E36-4FF3-8E02-9070D4BA3170}"/>
      </w:docPartPr>
      <w:docPartBody>
        <w:p w:rsidR="00000000" w:rsidRDefault="0002089D">
          <w:r w:rsidRPr="0080375F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089D"/>
    <w:rsid w:val="0002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89D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
<Relationships xmlns="http://schemas.openxmlformats.org/package/2006/relationships">
   <Relationship Target="itemProps1.xml" Type="http://schemas.openxmlformats.org/officeDocument/2006/relationships/customXmlProps" Id="rId1"/>
</Relationships>

</file>

<file path=customXml/_rels/item2.xml.rels><?xml version="1.0" encoding="UTF-8"?>
<Relationships xmlns="http://schemas.openxmlformats.org/package/2006/relationships">
   <Relationship Target="itemProps2.xml" Type="http://schemas.openxmlformats.org/officeDocument/2006/relationships/customXmlProps" Id="rId1"/>
</Relationships>

</file>

<file path=customXml/_rels/item3.xml.rels><?xml version="1.0" encoding="UTF-8"?>
<Relationships xmlns="http://schemas.openxmlformats.org/package/2006/relationships">
   <Relationship Target="itemProps3.xml" Type="http://schemas.openxmlformats.org/officeDocument/2006/relationships/customXmlProps" Id="rId1"/>
</Relationships>

</file>

<file path=customXml/_rels/item4.xml.rels><?xml version="1.0" encoding="UTF-8"?>
<Relationships xmlns="http://schemas.openxmlformats.org/package/2006/relationships">
   <Relationship Target="itemProps4.xml" Type="http://schemas.openxmlformats.org/officeDocument/2006/relationships/customXmlProps" Id="rId1"/>
</Relationships>

</file>

<file path=customXml/item1.xml><?xml version="1.0" encoding="utf-8"?>
<invoice>
  <date>2022-01-08</date>
  <customer>
    <name>J Bloggs</name>
  </customer>
  <items>
    <item>
      <name>apples</name>
      <price>$20</price>
    </item>
    <item>
      <name>bananas</name>
      <price>$30</price>
    </item>
    <item>
      <name>gas</name>
      <price>$40</price>
    </item>
  </items>
  <misc>
    <includeBankDetails>false</includeBankDetails>
    <wantspam>false</wantspam>
  </misc>
</invoice>
</file>

<file path=customXml/item2.xml><?xml version="1.0" encoding="utf-8"?>
<questions/>
</file>

<file path=customXml/item3.xml><?xml version="1.0" encoding="utf-8"?>
<odc:conditions xmlns:odc="http://opendope.org/conditions">
  <odc:condition id="c5">
    <odc:xpathref id="x5"/>
  </odc:condition>
  <odc:condition id="c6">
    <odc:xpathref id="x6"/>
  </odc:condition>
  <odc:condition id="dateGtCondition">
    <odc:xpathref id="dateGt"/>
  </odc:condition>
</odc:conditions>
</file>

<file path=customXml/item4.xml><?xml version="1.0" encoding="utf-8"?>
<odx:xpaths xmlns:odx="http://opendope.org/xpaths">
  <odx:xpath id="date">
    <odx:dataBinding xpath="/invoice/date" storeItemID="{8B049945-9DFE-4726-9DE9-CF5691E53858}"/>
  </odx:xpath>
  <odx:xpath id="dateGt">
    <odx:dataBinding xpath="xs:date(/invoice/date) &gt; xs:date('2018-12-31')" storeItemID="{8B049945-9DFE-4726-9DE9-CF5691E53858}" prefixMappings="xmlns:xs='http://www.w3.org/2001/XMLSchema'"/>
  </odx:xpath>
  <odx:xpath id="x4_2">
    <odx:dataBinding xpath="/invoice[1]/items/item[3][1]/price" storeItemID="{8B049945-9DFE-4726-9DE9-CF5691E53858}"/>
  </odx:xpath>
  <odx:xpath id="x1">
    <odx:dataBinding xpath="/invoice[1]/customer[1]/name[1]" storeItemID="{8B049945-9DFE-4726-9DE9-CF5691E53858}"/>
  </odx:xpath>
  <odx:xpath id="x4_1">
    <odx:dataBinding xpath="/invoice[1]/items/item[2][1]/price" storeItemID="{8B049945-9DFE-4726-9DE9-CF5691E53858}"/>
  </odx:xpath>
  <odx:xpath id="x3_2">
    <odx:dataBinding xpath="/invoice[1]/items/item[3][1]/name" storeItemID="{8B049945-9DFE-4726-9DE9-CF5691E53858}"/>
  </odx:xpath>
  <odx:xpath id="x2">
    <odx:dataBinding xpath="/invoice[1]/items/item" storeItemID="{8b049945-9dfe-4726-9de9-cf5691e53858}"/>
  </odx:xpath>
  <odx:xpath id="x4_0">
    <odx:dataBinding xpath="/invoice[1]/items/item[1][1]/price" storeItemID="{8B049945-9DFE-4726-9DE9-CF5691E53858}"/>
  </odx:xpath>
  <odx:xpath id="x3_1">
    <odx:dataBinding xpath="/invoice[1]/items/item[2][1]/name" storeItemID="{8B049945-9DFE-4726-9DE9-CF5691E53858}"/>
  </odx:xpath>
  <odx:xpath id="x3">
    <odx:dataBinding xpath="/invoice[1]/items/item[1]/name" storeItemID="{8B049945-9DFE-4726-9DE9-CF5691E53858}"/>
  </odx:xpath>
  <odx:xpath id="x3_0">
    <odx:dataBinding xpath="/invoice[1]/items/item[1][1]/name" storeItemID="{8B049945-9DFE-4726-9DE9-CF5691E53858}"/>
  </odx:xpath>
  <odx:xpath id="x4">
    <odx:dataBinding xpath="/invoice[1]/items/item[1]/price" storeItemID="{8B049945-9DFE-4726-9DE9-CF5691E53858}"/>
  </odx:xpath>
  <odx:xpath id="x5">
    <odx:dataBinding xpath="/invoice[1]/misc/includeBankDetails" storeItemID="{8b049945-9dfe-4726-9de9-cf5691e53858}"/>
  </odx:xpath>
  <odx:xpath id="x6">
    <odx:dataBinding xpath="/invoice[1]/misc/wantspam" storeItemID="{8b049945-9dfe-4726-9de9-cf5691e53858}"/>
  </odx:xpath>
</odx:xpaths>
</file>

<file path=customXml/itemProps1.xml><?xml version="1.0" encoding="utf-8"?>
<ds:datastoreItem xmlns:ds="http://schemas.openxmlformats.org/officeDocument/2006/customXml" ds:itemID="{8B049945-9DFE-4726-9DE9-CF5691E53858}">
  <ds:schemaRefs/>
</ds:datastoreItem>
</file>

<file path=customXml/itemProps2.xml><?xml version="1.0" encoding="utf-8"?>
<ds:datastoreItem xmlns:ds="http://schemas.openxmlformats.org/officeDocument/2006/customXml" ds:itemID="{38034759-0500-428E-8A6A-A66B149732DC}">
  <ds:schemaRefs/>
</ds:datastoreItem>
</file>

<file path=customXml/itemProps3.xml><?xml version="1.0" encoding="utf-8"?>
<ds:datastoreItem xmlns:ds="http://schemas.openxmlformats.org/officeDocument/2006/customXml" ds:itemID="{C68FA049-79B6-42CD-BFB5-B99B0DB22E3B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customXml/itemProps4.xml><?xml version="1.0" encoding="utf-8"?>
<ds:datastoreItem xmlns:ds="http://schemas.openxmlformats.org/officeDocument/2006/customXml" ds:itemID="{5E015971-2421-4FFC-AD0A-CF7BDB8701E6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2006/xmlPackage"/>
    <ds:schemaRef ds:uri="http://schemas.openxmlformats.org/schemaLibrary/2006/main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urn:schemas-microsoft-com:office:office"/>
    <ds:schemaRef ds:uri="urn:schemas-microsoft-com:vml"/>
    <ds:schemaRef ds:uri="http://opendope.org/xpaths"/>
    <ds:schemaRef ds:uri="http://opendope.org/conditions"/>
    <ds:schemaRef ds:uri="http://opendope.org/questions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</cp:lastModifiedBy>
  <cp:revision>3</cp:revision>
  <dcterms:created xsi:type="dcterms:W3CDTF">2019-01-02T21:22:00Z</dcterms:created>
  <dcterms:modified xsi:type="dcterms:W3CDTF">2019-01-02T21:23:00Z</dcterms:modified>
</cp:coreProperties>
</file>