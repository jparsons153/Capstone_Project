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4.7 (Apache licensed) using ECLIPSELINK_MOXy JAXB in Oracle Java 11.0.13 on Windows 10 -->
    <w:p>
      <w:r>
        <w:t/>
        <w:br/>
        <w:t>Title for validation plan for product product_A in production Cell AB</w:t>
      </w:r>
    </w:p>
    <w:p>
      <w:r>
        <w:t>This is an autogenerated validation plan completed by Report Application</w:t>
      </w:r>
    </w:p>
    <w:p>
      <w:r>
        <w:t xml:space="preserve"> This report is for product_A in production cell AB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
Title for validation plan for product product_A in production Cell AB</dc:title>
</cp:coreProperties>
</file>